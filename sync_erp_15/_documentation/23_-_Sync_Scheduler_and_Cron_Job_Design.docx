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23 - Sync Scheduler &amp; Cron Job Design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