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02 - Doctypes &amp; JSON Examples</w:t>
      </w:r>
    </w:p>
    <w:p>
      <w:pPr>
        <w:pStyle w:val="Heading1"/>
      </w:pPr>
      <w:r>
        <w:t>📦 Z-Report JSON Example (Shop → HQ)</w:t>
      </w:r>
    </w:p>
    <w:p>
      <w:r>
        <w:br/>
        <w:t>{</w:t>
        <w:br/>
        <w:t xml:space="preserve">  "doctype": "Shop Daily Summary",</w:t>
        <w:br/>
        <w:t xml:space="preserve">  "shop_id": "SHOP001",</w:t>
        <w:br/>
        <w:t xml:space="preserve">  "posting_date": "2025-04-14",</w:t>
        <w:br/>
        <w:t xml:space="preserve">  "total_sales": 158000,</w:t>
        <w:br/>
        <w:t xml:space="preserve">  "total_discounts": 2000,</w:t>
        <w:br/>
        <w:t xml:space="preserve">  "net_sales": 156000,</w:t>
        <w:br/>
        <w:t xml:space="preserve">  "cash_collected": 90000,</w:t>
        <w:br/>
        <w:t xml:space="preserve">  "card_collected": 66000,</w:t>
        <w:br/>
        <w:t xml:space="preserve">  "returns": 1500,</w:t>
        <w:br/>
        <w:t xml:space="preserve">  "submitted_by": "cashier_01",</w:t>
        <w:br/>
        <w:t xml:space="preserve">  "reference_number": "ZREP-20250414",</w:t>
        <w:br/>
        <w:t xml:space="preserve">  "docstatus": 1</w:t>
        <w:br/>
        <w:t>}</w:t>
        <w:br/>
      </w:r>
    </w:p>
    <w:p>
      <w:pPr>
        <w:pStyle w:val="Heading1"/>
      </w:pPr>
      <w:r>
        <w:t>📦 Inventory Summary JSON Example (Shop → HQ)</w:t>
      </w:r>
    </w:p>
    <w:p>
      <w:r>
        <w:br/>
        <w:t>{</w:t>
        <w:br/>
        <w:t xml:space="preserve">  "doctype": "Inventory Summary",</w:t>
        <w:br/>
        <w:t xml:space="preserve">  "shop_id": "SHOP001",</w:t>
        <w:br/>
        <w:t xml:space="preserve">  "posting_date": "2025-04-14",</w:t>
        <w:br/>
        <w:t xml:space="preserve">  "warehouse": "SHOP001 - WH",</w:t>
        <w:br/>
        <w:t xml:space="preserve">  "items": [</w:t>
        <w:br/>
        <w:t xml:space="preserve">    {"item_code": "ITEM001", "qty": 120},</w:t>
        <w:br/>
        <w:t xml:space="preserve">    {"item_code": "ITEM002", "qty": 85},</w:t>
        <w:br/>
        <w:t xml:space="preserve">    {"item_code": "ITEM003", "qty": 0}</w:t>
        <w:br/>
        <w:t xml:space="preserve">  ],</w:t>
        <w:br/>
        <w:t xml:space="preserve">  "submitted_by": "stock_user_01",</w:t>
        <w:br/>
        <w:t xml:space="preserve">  "reference_number": "INV-20250414",</w:t>
        <w:br/>
        <w:t xml:space="preserve">  "docstatus": 1</w:t>
        <w:br/>
        <w:t>}</w:t>
        <w:br/>
      </w:r>
    </w:p>
    <w:p>
      <w:pPr>
        <w:pStyle w:val="Heading1"/>
      </w:pPr>
      <w:r>
        <w:t>📦 Loyalty Point Transaction Example</w:t>
      </w:r>
    </w:p>
    <w:p>
      <w:r>
        <w:br/>
        <w:t>{</w:t>
        <w:br/>
        <w:t xml:space="preserve">  "doctype": "Loyalty Point Transaction",</w:t>
        <w:br/>
        <w:t xml:space="preserve">  "shop_id": "SHOP001",</w:t>
        <w:br/>
        <w:t xml:space="preserve">  "customer": "CUST001",</w:t>
        <w:br/>
        <w:t xml:space="preserve">  "points_earned": 10,</w:t>
        <w:br/>
        <w:t xml:space="preserve">  "points_redeemed": 0,</w:t>
        <w:br/>
        <w:t xml:space="preserve">  "balance": 120,</w:t>
        <w:br/>
        <w:t xml:space="preserve">  "transaction_type": "Earned",</w:t>
        <w:br/>
        <w:t xml:space="preserve">  "reference_invoice": "POS-INV-20250414-01",</w:t>
        <w:br/>
        <w:t xml:space="preserve">  "posting_date": "2025-04-14",</w:t>
        <w:br/>
        <w:t xml:space="preserve">  "submitted_by": "cashier_01",</w:t>
        <w:br/>
        <w:t xml:space="preserve">  "docstatus": 1</w:t>
        <w:br/>
        <w:t>}</w:t>
        <w:br/>
      </w:r>
    </w:p>
    <w:p>
      <w:pPr>
        <w:pStyle w:val="Heading1"/>
      </w:pPr>
      <w:r>
        <w:t>🧾 Doctype Field Structure Summary</w:t>
      </w:r>
    </w:p>
    <w:p>
      <w:r>
        <w:t>Shop Daily Summary</w:t>
      </w:r>
    </w:p>
    <w:p>
      <w:r>
        <w:t>- shop_id: Link to Shop Server</w:t>
        <w:br/>
        <w:t>- posting_date: Date</w:t>
        <w:br/>
        <w:t>- total_sales, total_discounts, net_sales: Currency</w:t>
        <w:br/>
        <w:t>- cash_collected, card_collected, returns: Currency</w:t>
        <w:br/>
        <w:t>- submitted_by: Data</w:t>
        <w:br/>
        <w:t>- reference_number: Unique identifier</w:t>
      </w:r>
    </w:p>
    <w:p>
      <w:r>
        <w:t>Inventory Summary</w:t>
      </w:r>
    </w:p>
    <w:p>
      <w:r>
        <w:t>- shop_id: Link to Shop Server</w:t>
        <w:br/>
        <w:t>- posting_date: Date</w:t>
        <w:br/>
        <w:t>- warehouse: Link to Warehouse</w:t>
        <w:br/>
        <w:t>- reference_number: Unique ID</w:t>
        <w:br/>
        <w:t>- submitted_by: User</w:t>
        <w:br/>
        <w:t>- items: Child table with item_code, qty</w:t>
      </w:r>
    </w:p>
    <w:p>
      <w:r>
        <w:t>Loyalty Point Transaction</w:t>
      </w:r>
    </w:p>
    <w:p>
      <w:r>
        <w:t>- shop_id: Link</w:t>
        <w:br/>
        <w:t>- customer: Link</w:t>
        <w:br/>
        <w:t>- points_earned, points_redeemed, balance: Float</w:t>
        <w:br/>
        <w:t>- transaction_type: Select (Earned/Redeemed)</w:t>
        <w:br/>
        <w:t>- reference_invoice: Link</w:t>
        <w:br/>
        <w:t>- posting_date: Date</w:t>
        <w:br/>
        <w:t>- submitted_by: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