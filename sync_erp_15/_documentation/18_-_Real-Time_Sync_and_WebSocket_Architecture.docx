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18 - Real-Time Sync &amp; WebSocket Architecture</w:t>
      </w:r>
    </w:p>
    <w:p/>
    <w:p>
      <w:r>
        <w:t>[...previous sections unchanged...]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