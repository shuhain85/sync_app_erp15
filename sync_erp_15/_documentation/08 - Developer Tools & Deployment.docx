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08 - Developer Tools &amp; Deployment</w:t>
      </w:r>
    </w:p>
    <w:p>
      <w:pPr>
        <w:pStyle w:val="Heading1"/>
      </w:pPr>
      <w:r>
        <w:t>🗂 Folder Structure</w:t>
      </w:r>
    </w:p>
    <w:p>
      <w:r>
        <w:br/>
        <w:t>erpnext_shop_sync/</w:t>
        <w:br/>
        <w:t>├── erpnext_shop_sync/</w:t>
        <w:br/>
        <w:t>│   ├── __init__.py</w:t>
        <w:br/>
        <w:t>│   ├── hooks.py</w:t>
        <w:br/>
        <w:t>│   ├── config/</w:t>
        <w:br/>
        <w:t>│   │   └── desktop.py</w:t>
        <w:br/>
        <w:t>│   ├── modules/</w:t>
        <w:br/>
        <w:t>│   │   └── shop_sync/</w:t>
        <w:br/>
        <w:t>│   │       ├── doctype/</w:t>
        <w:br/>
        <w:t>│   │       │   ├── shop_server/</w:t>
        <w:br/>
        <w:t>│   │       │   ├── sync_log/</w:t>
        <w:br/>
        <w:t>│   │       └── page/</w:t>
        <w:br/>
        <w:t>│   │           └── shop_sync_dashboard/</w:t>
        <w:br/>
        <w:t>│   └── scripts/</w:t>
        <w:br/>
        <w:t>│       ├── push_master_data.py</w:t>
        <w:br/>
        <w:t>│       ├── pull_shop_data.py</w:t>
        <w:br/>
        <w:t>│       └── sync_queue.py</w:t>
        <w:br/>
        <w:t>├── public/</w:t>
        <w:br/>
        <w:t>│   └── js/</w:t>
        <w:br/>
        <w:t>├── templates/</w:t>
        <w:br/>
        <w:t>│   └── pages/</w:t>
        <w:br/>
        <w:t>└── README.md</w:t>
        <w:br/>
      </w:r>
    </w:p>
    <w:p>
      <w:pPr>
        <w:pStyle w:val="Heading1"/>
      </w:pPr>
      <w:r>
        <w:t>⚙️ Installation Steps</w:t>
      </w:r>
    </w:p>
    <w:p>
      <w:r>
        <w:br/>
        <w:t>1. Clone repo inside `frappe-bench/apps`</w:t>
        <w:br/>
        <w:t>2. Run:</w:t>
        <w:br/>
        <w:t xml:space="preserve">   bench get-app erpnext_shop_sync [GIT_URL]</w:t>
        <w:br/>
        <w:t xml:space="preserve">   bench --site [yoursite] install-app erpnext_shop_sync</w:t>
        <w:br/>
      </w:r>
    </w:p>
    <w:p>
      <w:pPr>
        <w:pStyle w:val="Heading1"/>
      </w:pPr>
      <w:r>
        <w:t>✅ Developer Setup Checklist</w:t>
      </w:r>
    </w:p>
    <w:p>
      <w:r>
        <w:br/>
        <w:t>- Create API user per shop (role: Shop Sync Agent)</w:t>
        <w:br/>
        <w:t>- Assign API Key &amp; Secret</w:t>
        <w:br/>
        <w:t>- Whitelist shop IP (optional)</w:t>
        <w:br/>
        <w:t>- Ensure site has required doctypes installed (Shop Server, Sync Log)</w:t>
        <w:br/>
        <w:t>- Run sync script manually to test connection</w:t>
        <w:br/>
      </w:r>
    </w:p>
    <w:p>
      <w:pPr>
        <w:pStyle w:val="Heading1"/>
      </w:pPr>
      <w:r>
        <w:t>🧪 Unit Testing Example</w:t>
      </w:r>
    </w:p>
    <w:p>
      <w:r>
        <w:br/>
        <w:t># test_shop_server.py</w:t>
        <w:br/>
        <w:t>import frappe</w:t>
        <w:br/>
        <w:t>import unittest</w:t>
        <w:br/>
        <w:br/>
        <w:t>class TestPushItem(unittest.TestCase):</w:t>
        <w:br/>
        <w:t xml:space="preserve">    def test_sync_item_structure(self):</w:t>
        <w:br/>
        <w:t xml:space="preserve">        item = frappe.get_doc("Item", {"item_code": "TEST-ITEM"})</w:t>
        <w:br/>
        <w:t xml:space="preserve">        self.assertIn("item_code", item)</w:t>
        <w:br/>
        <w:t xml:space="preserve">        self.assertEqual(item.doctype, "Item")</w:t>
        <w:br/>
      </w:r>
    </w:p>
    <w:p>
      <w:pPr>
        <w:pStyle w:val="Heading1"/>
      </w:pPr>
      <w:r>
        <w:t>🚀 Deployment Best Practices</w:t>
      </w:r>
    </w:p>
    <w:p>
      <w:r>
        <w:br/>
        <w:t>- Use environment variables to store secrets</w:t>
        <w:br/>
        <w:t>- Separate production vs staging sync apps</w:t>
        <w:br/>
        <w:t>- Log all API calls</w:t>
        <w:br/>
        <w:t>- Backup before first sync</w:t>
        <w:br/>
        <w:t>- Use a sync test environment for validation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