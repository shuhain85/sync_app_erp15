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26 - Conflict Resolution UI &amp; Sync Log Review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