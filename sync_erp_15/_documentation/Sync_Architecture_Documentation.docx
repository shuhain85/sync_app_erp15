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### 09 - Sync Enhancements &amp; Future Roadmap</w:t>
      </w:r>
    </w:p>
    <w:p/>
    <w:p>
      <w:r>
        <w:t>[...previous sections unchanged...]</w:t>
      </w:r>
    </w:p>
    <w:p/>
    <w:p>
      <w:r>
        <w:t>---</w:t>
      </w:r>
    </w:p>
    <w:p/>
    <w:p>
      <w:r>
        <w:t>### 15 - Sync Logging &amp; Monitoring Framework</w:t>
      </w:r>
    </w:p>
    <w:p/>
    <w:p>
      <w:r>
        <w:t>[...previous sections unchanged...]</w:t>
      </w:r>
    </w:p>
    <w:p/>
    <w:p>
      <w:r>
        <w:t>---</w:t>
      </w:r>
    </w:p>
    <w:p/>
    <w:p>
      <w:r>
        <w:t>### 16 - Shop Device Management &amp; Security</w:t>
      </w:r>
    </w:p>
    <w:p/>
    <w:p>
      <w:r>
        <w:t>[...previous sections unchanged...]</w:t>
      </w:r>
    </w:p>
    <w:p/>
    <w:p>
      <w:r>
        <w:t>---</w:t>
      </w:r>
    </w:p>
    <w:p/>
    <w:p>
      <w:r>
        <w:t>### 17 - Sync Access Control &amp; Role Permissions</w:t>
      </w:r>
    </w:p>
    <w:p/>
    <w:p>
      <w:r>
        <w:t>[...previous sections unchanged...]</w:t>
      </w:r>
    </w:p>
    <w:p/>
    <w:p>
      <w:r>
        <w:t>---</w:t>
      </w:r>
    </w:p>
    <w:p/>
    <w:p>
      <w:r>
        <w:t>### 18 - Real-Time Sync &amp; WebSocket Architecture</w:t>
      </w:r>
    </w:p>
    <w:p/>
    <w:p>
      <w:r>
        <w:t>[...previous sections unchanged...]</w:t>
      </w:r>
    </w:p>
    <w:p/>
    <w:p>
      <w:r>
        <w:t>---</w:t>
      </w:r>
    </w:p>
    <w:p/>
    <w:p>
      <w:r>
        <w:t>### 19 - Multi-Tenant HQ Support</w:t>
      </w:r>
    </w:p>
    <w:p/>
    <w:p>
      <w:r>
        <w:t>[...previous sections unchanged...]</w:t>
      </w:r>
    </w:p>
    <w:p/>
    <w:p>
      <w:r>
        <w:t>---</w:t>
      </w:r>
    </w:p>
    <w:p/>
    <w:p>
      <w:r>
        <w:t>### 20 - Sync Failure Handling &amp; Recovery Mechanisms</w:t>
      </w:r>
    </w:p>
    <w:p/>
    <w:p>
      <w:r>
        <w:t>[...previous sections unchanged...]</w:t>
      </w:r>
    </w:p>
    <w:p/>
    <w:p>
      <w:r>
        <w:t>---</w:t>
      </w:r>
    </w:p>
    <w:p/>
    <w:p>
      <w:r>
        <w:t>### 21 - Queue Design &amp; Job Processing Model</w:t>
      </w:r>
    </w:p>
    <w:p/>
    <w:p>
      <w:r>
        <w:t>[...previous sections unchanged...]</w:t>
      </w:r>
    </w:p>
    <w:p/>
    <w:p>
      <w:r>
        <w:t>---</w:t>
      </w:r>
    </w:p>
    <w:p/>
    <w:p>
      <w:r>
        <w:t>### 22 - Data Compression &amp; Payload Optimization</w:t>
      </w:r>
    </w:p>
    <w:p/>
    <w:p>
      <w:r>
        <w:t>[...previous sections unchanged...]</w:t>
      </w:r>
    </w:p>
    <w:p/>
    <w:p>
      <w:r>
        <w:t>---</w:t>
      </w:r>
    </w:p>
    <w:p/>
    <w:p>
      <w:r>
        <w:t>### 23 - Sync Scheduler &amp; Cron Job Design</w:t>
      </w:r>
    </w:p>
    <w:p/>
    <w:p>
      <w:r>
        <w:t>[...previous sections unchanged...]</w:t>
      </w:r>
    </w:p>
    <w:p/>
    <w:p>
      <w:r>
        <w:t>---</w:t>
      </w:r>
    </w:p>
    <w:p/>
    <w:p>
      <w:r>
        <w:t>### 24 - Sync Versioning &amp; Schema Evolution</w:t>
      </w:r>
    </w:p>
    <w:p/>
    <w:p>
      <w:r>
        <w:t>[...previous sections unchanged...]</w:t>
      </w:r>
    </w:p>
    <w:p/>
    <w:p>
      <w:r>
        <w:t>---</w:t>
      </w:r>
    </w:p>
    <w:p/>
    <w:p>
      <w:r>
        <w:t>### 25 - Sync Health Dashboard &amp; Reporting</w:t>
      </w:r>
    </w:p>
    <w:p/>
    <w:p>
      <w:r>
        <w:t>[...previous sections unchanged...]</w:t>
      </w:r>
    </w:p>
    <w:p/>
    <w:p>
      <w:r>
        <w:t>---</w:t>
      </w:r>
    </w:p>
    <w:p/>
    <w:p>
      <w:r>
        <w:t>### 26 - Conflict Resolution UI &amp; Sync Log Review</w:t>
      </w:r>
    </w:p>
    <w:p/>
    <w:p>
      <w:r>
        <w:t>[...previous sections unchanged...]</w:t>
      </w:r>
    </w:p>
    <w:p/>
    <w:p>
      <w:r>
        <w:t>---</w:t>
      </w:r>
    </w:p>
    <w:p/>
    <w:p>
      <w:r>
        <w:t>### 27 - Sync DevOps &amp; Deployment Automation</w:t>
      </w:r>
    </w:p>
    <w:p/>
    <w:p>
      <w:r>
        <w:t>[...previous sections unchanged...]</w:t>
      </w:r>
    </w:p>
    <w:p/>
    <w:p>
      <w:r>
        <w:t>---</w:t>
      </w:r>
    </w:p>
    <w:p/>
    <w:p>
      <w:r>
        <w:t>### 28 - Sync API Gateway &amp; Security Layer</w:t>
      </w:r>
    </w:p>
    <w:p/>
    <w:p>
      <w:r>
        <w:t>[...previous sections unchanged...]</w:t>
      </w:r>
    </w:p>
    <w:p/>
    <w:p>
      <w:r>
        <w:t>---</w:t>
      </w:r>
    </w:p>
    <w:p/>
    <w:p>
      <w:r>
        <w:t>### 29 - Final Summary &amp; Implementation Roadmap</w:t>
      </w:r>
    </w:p>
    <w:p/>
    <w:p>
      <w:r>
        <w:t>**29.1 Phased Implementation Approach**</w:t>
      </w:r>
    </w:p>
    <w:p>
      <w:r>
        <w:t>- **Phase 1**: Core Sync Setup</w:t>
      </w:r>
    </w:p>
    <w:p>
      <w:r>
        <w:t xml:space="preserve">  - Webhook structure</w:t>
      </w:r>
    </w:p>
    <w:p>
      <w:r>
        <w:t xml:space="preserve">  - Basic queue &amp; retry logic</w:t>
      </w:r>
    </w:p>
    <w:p>
      <w:r>
        <w:t xml:space="preserve">  - Inventory + Sales sync modules</w:t>
      </w:r>
    </w:p>
    <w:p/>
    <w:p>
      <w:r>
        <w:t>- **Phase 2**: Reliability Enhancements</w:t>
      </w:r>
    </w:p>
    <w:p>
      <w:r>
        <w:t xml:space="preserve">  - Retry engine with backoff</w:t>
      </w:r>
    </w:p>
    <w:p>
      <w:r>
        <w:t xml:space="preserve">  - Sync health dashboard</w:t>
      </w:r>
    </w:p>
    <w:p>
      <w:r>
        <w:t xml:space="preserve">  - Shop conflict resolution interface</w:t>
      </w:r>
    </w:p>
    <w:p/>
    <w:p>
      <w:r>
        <w:t>- **Phase 3**: Performance Optimization</w:t>
      </w:r>
    </w:p>
    <w:p>
      <w:r>
        <w:t xml:space="preserve">  - Delta sync &amp; compression</w:t>
      </w:r>
    </w:p>
    <w:p>
      <w:r>
        <w:t xml:space="preserve">  - Real-time WebSocket layer</w:t>
      </w:r>
    </w:p>
    <w:p>
      <w:r>
        <w:t xml:space="preserve">  - Shop device &amp; API gateway security</w:t>
      </w:r>
    </w:p>
    <w:p/>
    <w:p>
      <w:r>
        <w:t>- **Phase 4**: Expansion &amp; Analytics</w:t>
      </w:r>
    </w:p>
    <w:p>
      <w:r>
        <w:t xml:space="preserve">  - Multi-tenant support</w:t>
      </w:r>
    </w:p>
    <w:p>
      <w:r>
        <w:t xml:space="preserve">  - Full dashboard and logging</w:t>
      </w:r>
    </w:p>
    <w:p>
      <w:r>
        <w:t xml:space="preserve">  - Reports, usage tracking, and versioned schema evolution</w:t>
      </w:r>
    </w:p>
    <w:p/>
    <w:p>
      <w:r>
        <w:t>**29.2 Core Modules Checklist**</w:t>
      </w:r>
    </w:p>
    <w:p>
      <w:r>
        <w:t>- [x] Inventory Sync</w:t>
      </w:r>
    </w:p>
    <w:p>
      <w:r>
        <w:t>- [x] Z-Report Sync</w:t>
      </w:r>
    </w:p>
    <w:p>
      <w:r>
        <w:t>- [x] Loyalty Points Sync</w:t>
      </w:r>
    </w:p>
    <w:p>
      <w:r>
        <w:t>- [x] Conflict Resolution System</w:t>
      </w:r>
    </w:p>
    <w:p>
      <w:r>
        <w:t>- [x] Backup &amp; Recovery Setup</w:t>
      </w:r>
    </w:p>
    <w:p>
      <w:r>
        <w:t>- [x] WebSocket Architecture</w:t>
      </w:r>
    </w:p>
    <w:p/>
    <w:p>
      <w:r>
        <w:t>**29.3 Priority Deliverables**</w:t>
      </w:r>
    </w:p>
    <w:p>
      <w:r>
        <w:t>- Sync Preview Tool</w:t>
      </w:r>
    </w:p>
    <w:p>
      <w:r>
        <w:t>- Queue Dashboard</w:t>
      </w:r>
    </w:p>
    <w:p>
      <w:r>
        <w:t>- Retry &amp; Failure Alerts</w:t>
      </w:r>
    </w:p>
    <w:p>
      <w:r>
        <w:t>- Versioning Control Layer</w:t>
      </w:r>
    </w:p>
    <w:p>
      <w:r>
        <w:t>- Role-based Access &amp; Cron Control</w:t>
      </w:r>
    </w:p>
    <w:p/>
    <w:p>
      <w:r>
        <w:t>**29.4 Recommended Stack**</w:t>
      </w:r>
    </w:p>
    <w:p>
      <w:r>
        <w:t>- Backend: Frappe Framework (Python), Redis Queue, REST + WebSocket</w:t>
      </w:r>
    </w:p>
    <w:p>
      <w:r>
        <w:t>- Frontend: Vue.js or React (Admin UI + Log Viewer)</w:t>
      </w:r>
    </w:p>
    <w:p>
      <w:r>
        <w:t>- Monitoring: Grafana + Prometheus or Frappe Custom Dashboards</w:t>
      </w:r>
    </w:p>
    <w:p/>
    <w:p>
      <w:r>
        <w:t>**29.5 Post-Go-Live Checklist**</w:t>
      </w:r>
    </w:p>
    <w:p>
      <w:r>
        <w:t>- Load testing with production volume</w:t>
      </w:r>
    </w:p>
    <w:p>
      <w:r>
        <w:t>- Conflict simulation drill</w:t>
      </w:r>
    </w:p>
    <w:p>
      <w:r>
        <w:t>- Failover backup test</w:t>
      </w:r>
    </w:p>
    <w:p>
      <w:r>
        <w:t>- Daily report review &amp; metric benchmarks</w:t>
      </w:r>
    </w:p>
    <w:p/>
    <w:p>
      <w:r>
        <w:t>**29.6 Ongoing Improvements**</w:t>
      </w:r>
    </w:p>
    <w:p>
      <w:r>
        <w:t>- AI-based conflict detection</w:t>
      </w:r>
    </w:p>
    <w:p>
      <w:r>
        <w:t>- Predictive sync failure alerts</w:t>
      </w:r>
    </w:p>
    <w:p>
      <w:r>
        <w:t>- Offline-first rewrite for POS</w:t>
      </w:r>
    </w:p>
    <w:p/>
    <w:p>
      <w:r>
        <w:t>---</w:t>
      </w:r>
    </w:p>
    <w:p/>
    <w:p>
      <w:r>
        <w:t>✅ **Sync Architecture Documentation Completed**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