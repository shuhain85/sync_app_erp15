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27 - Sync DevOps &amp; Deployment Automation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