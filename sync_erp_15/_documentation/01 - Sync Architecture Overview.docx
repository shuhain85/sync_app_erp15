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01 - Sync Architecture Overview</w:t>
      </w:r>
    </w:p>
    <w:p>
      <w:pPr>
        <w:pStyle w:val="Heading1"/>
      </w:pPr>
      <w:r>
        <w:t>✨ Objective</w:t>
      </w:r>
    </w:p>
    <w:p>
      <w:r>
        <w:t>Build a reliable, ERP-aware, API-based sync system between a centralized Main Office ERPNext server (HQ) and multiple distributed shop servers. The system must support two-way sync while allowing 24/7 offline operations in shops.</w:t>
      </w:r>
    </w:p>
    <w:p>
      <w:pPr>
        <w:pStyle w:val="Heading1"/>
      </w:pPr>
      <w:r>
        <w:t>🏠 Roles</w:t>
      </w:r>
    </w:p>
    <w:p>
      <w:r>
        <w:t>HQ ERP (Main Office):</w:t>
      </w:r>
    </w:p>
    <w:p>
      <w:r>
        <w:t>- Manages: Item Master, Item Prices, Warehouse Inventory, Purchase, Accounting, Global Reporting</w:t>
      </w:r>
    </w:p>
    <w:p>
      <w:r>
        <w:t>- Hosts and controls the sync app (erpnext_shop_sync)</w:t>
      </w:r>
    </w:p>
    <w:p>
      <w:r>
        <w:t>- Receives transactional data from shops</w:t>
      </w:r>
    </w:p>
    <w:p>
      <w:r>
        <w:t>- Pushes master data to shops</w:t>
      </w:r>
    </w:p>
    <w:p/>
    <w:p>
      <w:r>
        <w:t>Shops (Retail Outlets):</w:t>
      </w:r>
    </w:p>
    <w:p>
      <w:r>
        <w:t>- Operate offline with local databases</w:t>
      </w:r>
    </w:p>
    <w:p>
      <w:r>
        <w:t>- Manage: POS sales, stock adjustments, customer creation</w:t>
      </w:r>
    </w:p>
    <w:p>
      <w:r>
        <w:t>- Send daily transactional and inventory data to HQ</w:t>
      </w:r>
    </w:p>
    <w:p>
      <w:pPr>
        <w:pStyle w:val="Heading1"/>
      </w:pPr>
      <w:r>
        <w:t>📊 Data Flow Summary</w:t>
      </w:r>
    </w:p>
    <w:p>
      <w:r>
        <w:t>HQ → Shop (Push): Item, Item Group, Item Price, Purchase Receipt, Pricing Rule</w:t>
      </w:r>
    </w:p>
    <w:p/>
    <w:p>
      <w:r>
        <w:t>Shop → HQ (Pull): Sales Invoice, Payment Entry, Stock Entry, Customer, Z-Report (Daily Summary), Inventory Summary Report, Sales Return / Refunds</w:t>
      </w:r>
    </w:p>
    <w:p>
      <w:pPr>
        <w:pStyle w:val="Heading1"/>
      </w:pPr>
      <w:r>
        <w:t>🚀 Sync Methodology</w:t>
      </w:r>
    </w:p>
    <w:p>
      <w:r>
        <w:t>- API-based sync using Frappe REST API</w:t>
      </w:r>
    </w:p>
    <w:p>
      <w:r>
        <w:t>- Token authentication per shop (API Key/Secret)</w:t>
      </w:r>
    </w:p>
    <w:p>
      <w:r>
        <w:t>- Custom app (erpnext_shop_sync) installed only on HQ</w:t>
      </w:r>
    </w:p>
    <w:p>
      <w:r>
        <w:t>- Retry Queue with failover + conflict detection</w:t>
      </w:r>
    </w:p>
    <w:p>
      <w:r>
        <w:t>- Scheduled cron jobs for background pull/push</w:t>
      </w:r>
    </w:p>
    <w:p>
      <w:r>
        <w:t>- Manual sync option from dashboard</w:t>
      </w:r>
    </w:p>
    <w:p>
      <w:pPr>
        <w:pStyle w:val="Heading1"/>
      </w:pPr>
      <w:r>
        <w:t>🔐 Offline Mode (Shops)</w:t>
      </w:r>
    </w:p>
    <w:p>
      <w:r>
        <w:t>- Shops operate fully offline using local ERPNext servers</w:t>
      </w:r>
    </w:p>
    <w:p>
      <w:r>
        <w:t>- Data queued and synced on reconnection</w:t>
      </w:r>
    </w:p>
    <w:p>
      <w:r>
        <w:t>- POS, stock, and customer creation functional without internet</w:t>
      </w:r>
    </w:p>
    <w:p>
      <w:pPr>
        <w:pStyle w:val="Heading1"/>
      </w:pPr>
      <w:r>
        <w:t>🧱 Technology Stack</w:t>
      </w:r>
    </w:p>
    <w:p>
      <w:r>
        <w:t>Backend Logic: Frappe Python API + Scripts</w:t>
      </w:r>
    </w:p>
    <w:p>
      <w:r>
        <w:t>UI Dashboard: Frappe JS + Custom Page</w:t>
      </w:r>
    </w:p>
    <w:p>
      <w:r>
        <w:t>Database Sync: REST API + Custom Retry Queue</w:t>
      </w:r>
    </w:p>
    <w:p>
      <w:r>
        <w:t>Auth: API Key / Secret (per shop)</w:t>
      </w:r>
    </w:p>
    <w:p>
      <w:r>
        <w:t>Notification: Discord Webhook, Email Alerts</w:t>
      </w:r>
    </w:p>
    <w:p>
      <w:r>
        <w:t>Logging: Sync Log Doctype</w:t>
      </w:r>
    </w:p>
    <w:p>
      <w:pPr>
        <w:pStyle w:val="Heading1"/>
      </w:pPr>
      <w:r>
        <w:t>🔄 Example Flows</w:t>
      </w:r>
    </w:p>
    <w:p>
      <w:r>
        <w:t>New Item Sync (HQ → Shops):</w:t>
      </w:r>
    </w:p>
    <w:p>
      <w:r>
        <w:t>1. HQ user creates a new item</w:t>
      </w:r>
    </w:p>
    <w:p>
      <w:r>
        <w:t>2. Hits 'Sync Items' on dashboard</w:t>
      </w:r>
    </w:p>
    <w:p>
      <w:r>
        <w:t>3. App posts item data to /api/resource/Item on each shop</w:t>
      </w:r>
    </w:p>
    <w:p>
      <w:r>
        <w:t>4. Status logged in Sync Log</w:t>
      </w:r>
    </w:p>
    <w:p/>
    <w:p>
      <w:r>
        <w:t>Sales Sync (Shop → HQ):</w:t>
      </w:r>
    </w:p>
    <w:p>
      <w:r>
        <w:t>1. Shop cron sends latest Sales Invoices with metadata</w:t>
      </w:r>
    </w:p>
    <w:p>
      <w:r>
        <w:t>2. HQ checks reference_number</w:t>
      </w:r>
    </w:p>
    <w:p>
      <w:r>
        <w:t>3. If not exists, inserts invoice</w:t>
      </w:r>
    </w:p>
    <w:p>
      <w:r>
        <w:t>4. If exists, skips or logs conflict</w:t>
      </w:r>
    </w:p>
    <w:p/>
    <w:p>
      <w:r>
        <w:t>Daily Summary Sync:</w:t>
      </w:r>
    </w:p>
    <w:p>
      <w:r>
        <w:t>1. Shop compiles daily Z-report and stock snapshot</w:t>
      </w:r>
    </w:p>
    <w:p>
      <w:r>
        <w:t>2. Sends to HQ at midnight via background scheduler</w:t>
      </w:r>
    </w:p>
    <w:p>
      <w:r>
        <w:t>3. Used for reconciliation, variance, and performance tracking</w:t>
      </w:r>
    </w:p>
    <w:p>
      <w:pPr>
        <w:pStyle w:val="Heading1"/>
      </w:pPr>
      <w:r>
        <w:t>🌟 Key Advantages</w:t>
      </w:r>
    </w:p>
    <w:p>
      <w:r>
        <w:t>- Offline POS support in shops</w:t>
      </w:r>
    </w:p>
    <w:p>
      <w:r>
        <w:t>- Centralized control of pricing and inventory</w:t>
      </w:r>
    </w:p>
    <w:p>
      <w:r>
        <w:t>- Real-time sync and monitoring</w:t>
      </w:r>
    </w:p>
    <w:p>
      <w:r>
        <w:t>- Conflict prevention and resolution workflows</w:t>
      </w:r>
    </w:p>
    <w:p>
      <w:r>
        <w:t>- Extensible for loyalty, returns, credit notes, and more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