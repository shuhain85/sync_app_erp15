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21 - Queue Design &amp; Job Processing Model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