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28 - Sync API Gateway &amp; Security Layer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