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07 - Alerts &amp; Failover</w:t>
      </w:r>
    </w:p>
    <w:p>
      <w:pPr>
        <w:pStyle w:val="Heading1"/>
      </w:pPr>
      <w:r>
        <w:t>🔔 Real-Time Sync Failure Alerts</w:t>
      </w:r>
    </w:p>
    <w:p>
      <w:r>
        <w:br/>
        <w:t>Use Discord Webhooks or Email to notify administrators of failed syncs in real-time.</w:t>
        <w:br/>
        <w:br/>
        <w:t>✅ Recommended: Discord Webhook</w:t>
        <w:br/>
        <w:t>- Free</w:t>
        <w:br/>
        <w:t>- Instant alert delivery</w:t>
        <w:br/>
        <w:t>- Easy to integrate</w:t>
        <w:br/>
        <w:br/>
        <w:t>📧 Optional: Email via `frappe.sendmail`</w:t>
        <w:br/>
      </w:r>
    </w:p>
    <w:p>
      <w:pPr>
        <w:pStyle w:val="Heading1"/>
      </w:pPr>
      <w:r>
        <w:t>📨 Discord Webhook Example</w:t>
      </w:r>
    </w:p>
    <w:p>
      <w:r>
        <w:br/>
        <w:t>import requests</w:t>
        <w:br/>
        <w:br/>
        <w:t>def notify_discord(shop, message):</w:t>
        <w:br/>
        <w:t xml:space="preserve">    webhook_url = "https://discord.com/api/webhooks/your_webhook_url"</w:t>
        <w:br/>
        <w:t xml:space="preserve">    data = { "content": f"🚨 Sync Alert from {shop}:</w:t>
        <w:br/>
        <w:t>{message}" }</w:t>
        <w:br/>
        <w:t xml:space="preserve">    try:</w:t>
        <w:br/>
        <w:t xml:space="preserve">        requests.post(webhook_url, json=data)</w:t>
        <w:br/>
        <w:t xml:space="preserve">    except Exception as e:</w:t>
        <w:br/>
        <w:t xml:space="preserve">        frappe.log_error(f"Discord webhook error: {str(e)}")</w:t>
        <w:br/>
      </w:r>
    </w:p>
    <w:p>
      <w:pPr>
        <w:pStyle w:val="Heading1"/>
      </w:pPr>
      <w:r>
        <w:t>📆 Daily Sync Summary Scheduler</w:t>
      </w:r>
    </w:p>
    <w:p>
      <w:r>
        <w:br/>
        <w:t>In hooks.py:</w:t>
        <w:br/>
        <w:t>scheduler_events = {</w:t>
        <w:br/>
        <w:t xml:space="preserve">    "daily": ["erpnext_shop_sync.api.daily_sync_summary"]</w:t>
        <w:br/>
        <w:t>}</w:t>
        <w:br/>
        <w:br/>
        <w:t>Sample daily_sync_summary():</w:t>
        <w:br/>
        <w:t>- Fetch Sync Logs with status = "Failed"</w:t>
        <w:br/>
        <w:t>- Send Discord message with list of failures</w:t>
        <w:br/>
      </w:r>
    </w:p>
    <w:p>
      <w:pPr>
        <w:pStyle w:val="Heading1"/>
      </w:pPr>
      <w:r>
        <w:t>🔁 Retry Queue</w:t>
      </w:r>
    </w:p>
    <w:p>
      <w:r>
        <w:br/>
        <w:t>All failed sync attempts are logged to the Sync Log with status = "Retry"</w:t>
        <w:br/>
        <w:br/>
        <w:t>A background script processes these:</w:t>
        <w:br/>
        <w:t>- Checks shop connectivity</w:t>
        <w:br/>
        <w:t>- Resends payload</w:t>
        <w:br/>
        <w:t>- Updates log on success/failure</w:t>
        <w:br/>
      </w:r>
    </w:p>
    <w:p>
      <w:pPr>
        <w:pStyle w:val="Heading1"/>
      </w:pPr>
      <w:r>
        <w:t>🧪 Sample Retry Queue Code</w:t>
      </w:r>
    </w:p>
    <w:p>
      <w:r>
        <w:br/>
        <w:t>def process_retry_queue():</w:t>
        <w:br/>
        <w:t xml:space="preserve">    retry_logs = frappe.get_all("Sync Log", filters={"status": "Retry"})</w:t>
        <w:br/>
        <w:t xml:space="preserve">    for log in retry_logs:</w:t>
        <w:br/>
        <w:t xml:space="preserve">        try:</w:t>
        <w:br/>
        <w:t xml:space="preserve">            # attempt resend</w:t>
        <w:br/>
        <w:t xml:space="preserve">            response = requests.post(log.shop_url, data=log.payload)</w:t>
        <w:br/>
        <w:t xml:space="preserve">            if response.ok:</w:t>
        <w:br/>
        <w:t xml:space="preserve">                log.status = "Success"</w:t>
        <w:br/>
        <w:t xml:space="preserve">                log.save()</w:t>
        <w:br/>
        <w:t xml:space="preserve">            else:</w:t>
        <w:br/>
        <w:t xml:space="preserve">                log.error_message = response.text</w:t>
        <w:br/>
        <w:t xml:space="preserve">                log.save()</w:t>
        <w:br/>
        <w:t xml:space="preserve">        except Exception as e:</w:t>
        <w:br/>
        <w:t xml:space="preserve">            log.error_message = str(e)</w:t>
        <w:br/>
        <w:t xml:space="preserve">            log.save()</w:t>
        <w:br/>
      </w:r>
    </w:p>
    <w:p>
      <w:pPr>
        <w:pStyle w:val="Heading1"/>
      </w:pPr>
      <w:r>
        <w:t>📊 Sync Status Monitoring Dashboard</w:t>
      </w:r>
    </w:p>
    <w:p>
      <w:r>
        <w:br/>
        <w:t>Fields:</w:t>
        <w:br/>
        <w:t>- Shop Name</w:t>
        <w:br/>
        <w:t>- Last Sync Time</w:t>
        <w:br/>
        <w:t>- Auto Sync Enabled</w:t>
        <w:br/>
        <w:t>- Success Count</w:t>
        <w:br/>
        <w:t>- Fail Count</w:t>
        <w:br/>
        <w:t>- Retry Button</w:t>
        <w:br/>
        <w:br/>
        <w:t>Visuals:</w:t>
        <w:br/>
        <w:t>- Red / Green indicator</w:t>
        <w:br/>
        <w:t>- Filters by shop or doctype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