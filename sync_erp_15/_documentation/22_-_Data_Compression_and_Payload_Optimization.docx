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22 - Data Compression &amp; Payload Optimization</w:t>
      </w:r>
    </w:p>
    <w:p/>
    <w:p>
      <w:r>
        <w:t>[...previous sections unchanged...]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