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10 - Backup &amp; Disaster Recovery</w:t>
      </w:r>
    </w:p>
    <w:p/>
    <w:p>
      <w:r>
        <w:t>**10.1 Shop Local Backups**</w:t>
      </w:r>
    </w:p>
    <w:p>
      <w:r>
        <w:t>- Schedule daily export of:</w:t>
      </w:r>
    </w:p>
    <w:p>
      <w:r>
        <w:t xml:space="preserve">  - Sales Invoices</w:t>
      </w:r>
    </w:p>
    <w:p>
      <w:r>
        <w:t xml:space="preserve">  - Z-Reports</w:t>
      </w:r>
    </w:p>
    <w:p>
      <w:r>
        <w:t xml:space="preserve">  - Inventory Snapshot</w:t>
      </w:r>
    </w:p>
    <w:p>
      <w:r>
        <w:t xml:space="preserve">  - Loyalty Ledger</w:t>
      </w:r>
    </w:p>
    <w:p>
      <w:r>
        <w:t>- Store backups in local encrypted folder with 7-day retention.</w:t>
      </w:r>
    </w:p>
    <w:p/>
    <w:p>
      <w:r>
        <w:t>**10.2 HQ Cloud Backups**</w:t>
      </w:r>
    </w:p>
    <w:p>
      <w:r>
        <w:t>- Central backup every 6 hours of synced data.</w:t>
      </w:r>
    </w:p>
    <w:p>
      <w:r>
        <w:t>- Stored in S3-compatible storage with auto-lifecycle for 30-day archival.</w:t>
      </w:r>
    </w:p>
    <w:p/>
    <w:p>
      <w:r>
        <w:t>**10.3 Auto-Restore Scenarios**</w:t>
      </w:r>
    </w:p>
    <w:p>
      <w:r>
        <w:t>- If Shop data is lost:</w:t>
      </w:r>
    </w:p>
    <w:p>
      <w:r>
        <w:t xml:space="preserve">  - Restore base settings from HQ.</w:t>
      </w:r>
    </w:p>
    <w:p>
      <w:r>
        <w:t xml:space="preserve">  - Fetch unsynced invoices from daily export.</w:t>
      </w:r>
    </w:p>
    <w:p>
      <w:r>
        <w:t>- If HQ fails:</w:t>
      </w:r>
    </w:p>
    <w:p>
      <w:r>
        <w:t xml:space="preserve">  - Shop continues in offline mode.</w:t>
      </w:r>
    </w:p>
    <w:p>
      <w:r>
        <w:t xml:space="preserve">  - Data auto-pushed once HQ is restored.</w:t>
      </w:r>
    </w:p>
    <w:p/>
    <w:p>
      <w:r>
        <w:t>**10.4 Backup Verification**</w:t>
      </w:r>
    </w:p>
    <w:p>
      <w:r>
        <w:t>- Weekly check to verify:</w:t>
      </w:r>
    </w:p>
    <w:p>
      <w:r>
        <w:t xml:space="preserve">  - All Shops have valid backups.</w:t>
      </w:r>
    </w:p>
    <w:p>
      <w:r>
        <w:t xml:space="preserve">  - HQ snapshots match shop totals (sampled).</w:t>
      </w:r>
    </w:p>
    <w:p/>
    <w:p>
      <w:r>
        <w:t>**10.5 Manual Backup UI**</w:t>
      </w:r>
    </w:p>
    <w:p>
      <w:r>
        <w:t>- Trigger backup from Admin panel for any shop.</w:t>
      </w:r>
    </w:p>
    <w:p>
      <w:r>
        <w:t>- Option to download as ZIP.</w:t>
      </w:r>
    </w:p>
    <w:p/>
    <w:p>
      <w:r>
        <w:t>**10.6 Disaster Recovery Drill**</w:t>
      </w:r>
    </w:p>
    <w:p>
      <w:r>
        <w:t>- Simulate failure every 6 months.</w:t>
      </w:r>
    </w:p>
    <w:p>
      <w:r>
        <w:t>- Evaluate response time and data integrity.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