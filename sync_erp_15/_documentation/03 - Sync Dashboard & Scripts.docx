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03 - Sync Dashboard &amp; Scripts</w:t>
      </w:r>
    </w:p>
    <w:p>
      <w:pPr>
        <w:pStyle w:val="Heading1"/>
      </w:pPr>
      <w:r>
        <w:t>🖥️ Sync Dashboard Wireframe</w:t>
      </w:r>
    </w:p>
    <w:p>
      <w:r>
        <w:br/>
        <w:t>+---------------------------------------------------------------+</w:t>
        <w:br/>
        <w:t>|                         SYNC STATUS                          |</w:t>
        <w:br/>
        <w:t>+---------------------------------------------------------------+</w:t>
        <w:br/>
        <w:t>| Shop   | Last Sync       | Success | Failed | Auto Sync | 🔁 |</w:t>
        <w:br/>
        <w:t>|--------|------------------|---------|--------|------------|----|</w:t>
        <w:br/>
        <w:t>| Shop 1 | 5 min ago        | 89      | 1      | ✅         | [↻] |</w:t>
        <w:br/>
        <w:t>| Shop 2 | 1 hr ago         | 82      | 3      | ❌         | [↻] |</w:t>
        <w:br/>
        <w:t>| Shop 3 | 10 min ago       | 91      | 0      | ✅         | [↻] |</w:t>
        <w:br/>
        <w:t>+---------------------------------------------------------------+</w:t>
        <w:br/>
      </w:r>
    </w:p>
    <w:p>
      <w:pPr>
        <w:pStyle w:val="Heading1"/>
      </w:pPr>
      <w:r>
        <w:t>📜 JavaScript - Trigger Manual Sync</w:t>
      </w:r>
    </w:p>
    <w:p>
      <w:r>
        <w:br/>
        <w:t>frappe.pages['shop_sync_dashboard'].on_page_load = function(wrapper) {</w:t>
        <w:br/>
        <w:t xml:space="preserve">    let page = frappe.ui.make_app_page({</w:t>
        <w:br/>
        <w:t xml:space="preserve">        parent: wrapper,</w:t>
        <w:br/>
        <w:t xml:space="preserve">        title: 'Shop Sync Dashboard',</w:t>
        <w:br/>
        <w:t xml:space="preserve">        single_column: true</w:t>
        <w:br/>
        <w:t xml:space="preserve">    });</w:t>
        <w:br/>
        <w:br/>
        <w:t xml:space="preserve">    page.add_inner_button('Sync Items', () =&gt; trigger_sync('Item'));</w:t>
        <w:br/>
        <w:t xml:space="preserve">    page.add_inner_button('Sync Prices', () =&gt; trigger_sync('Item Price'));</w:t>
        <w:br/>
        <w:t xml:space="preserve">    page.add_inner_button('Sync Invoices', () =&gt; trigger_sync('Sales Invoice'));</w:t>
        <w:br/>
        <w:t xml:space="preserve">    page.add_inner_button('Sync Stock', () =&gt; trigger_sync('Stock Entry'));</w:t>
        <w:br/>
        <w:br/>
        <w:t xml:space="preserve">    function trigger_sync(doctype) {</w:t>
        <w:br/>
        <w:t xml:space="preserve">        frappe.call({</w:t>
        <w:br/>
        <w:t xml:space="preserve">            method: 'erpnext_shop_sync.api.manual_sync',</w:t>
        <w:br/>
        <w:t xml:space="preserve">            args: { doctype: doctype },</w:t>
        <w:br/>
        <w:t xml:space="preserve">            callback: (r) =&gt; {</w:t>
        <w:br/>
        <w:t xml:space="preserve">                frappe.msgprint(`Triggered sync for ${doctype}`);</w:t>
        <w:br/>
        <w:t xml:space="preserve">            }</w:t>
        <w:br/>
        <w:t xml:space="preserve">        });</w:t>
        <w:br/>
        <w:t xml:space="preserve">    }</w:t>
        <w:br/>
        <w:t>};</w:t>
        <w:br/>
      </w:r>
    </w:p>
    <w:p>
      <w:pPr>
        <w:pStyle w:val="Heading1"/>
      </w:pPr>
      <w:r>
        <w:t>🧩 Backend Python - manual_sync Handler</w:t>
      </w:r>
    </w:p>
    <w:p>
      <w:r>
        <w:br/>
        <w:t>@frappe.whitelist()</w:t>
        <w:br/>
        <w:t>def manual_sync(doctype, shop=None):</w:t>
        <w:br/>
        <w:t xml:space="preserve">    shop_docs = [frappe.get_doc("Shop Server", shop)] if shop else frappe.get_all("Shop Server", filters={"active": 1})</w:t>
        <w:br/>
        <w:t xml:space="preserve">    for shop_doc in shop_docs:</w:t>
        <w:br/>
        <w:t xml:space="preserve">        if doctype == "Item":</w:t>
        <w:br/>
        <w:t xml:space="preserve">            push_items_to_shop(shop_doc)</w:t>
        <w:br/>
        <w:t xml:space="preserve">        elif doctype == "Sales Invoice":</w:t>
        <w:br/>
        <w:t xml:space="preserve">            pull_sales_from_shop(shop_doc)</w:t>
        <w:br/>
        <w:t xml:space="preserve">        # Add other cases as needed</w:t>
        <w:br/>
      </w:r>
    </w:p>
    <w:p>
      <w:pPr>
        <w:pStyle w:val="Heading1"/>
      </w:pPr>
      <w:r>
        <w:t>⏰ Cron Job (hooks.py)</w:t>
      </w:r>
    </w:p>
    <w:p>
      <w:r>
        <w:br/>
        <w:t>scheduler_events = {</w:t>
        <w:br/>
        <w:t xml:space="preserve">    "cron": {</w:t>
        <w:br/>
        <w:t xml:space="preserve">        "*/15 * * * *": [</w:t>
        <w:br/>
        <w:t xml:space="preserve">            "erpnext_shop_sync.scripts.pull_shop_data.auto_sync_enabled_shops",</w:t>
        <w:br/>
        <w:t xml:space="preserve">            "erpnext_shop_sync.scripts.push_master_data.sync_hq_to_shops"</w:t>
        <w:br/>
        <w:t xml:space="preserve">        ]</w:t>
        <w:br/>
        <w:t xml:space="preserve">    }</w:t>
        <w:br/>
        <w:t>}</w:t>
        <w:br/>
      </w:r>
    </w:p>
    <w:p>
      <w:pPr>
        <w:pStyle w:val="Heading1"/>
      </w:pPr>
      <w:r>
        <w:t>🔁 Auto-Sync Python Functions</w:t>
      </w:r>
    </w:p>
    <w:p>
      <w:r>
        <w:t>pull_shop_data.auto_sync_enabled_shops()</w:t>
      </w:r>
    </w:p>
    <w:p>
      <w:r>
        <w:br/>
        <w:t>def auto_sync_enabled_shops():</w:t>
        <w:br/>
        <w:t xml:space="preserve">    shops = frappe.get_all("Shop Server", filters={"auto_sync_enabled": 1})</w:t>
        <w:br/>
        <w:t xml:space="preserve">    for shop in shops:</w:t>
        <w:br/>
        <w:t xml:space="preserve">        shop_doc = frappe.get_doc("Shop Server", shop.name)</w:t>
        <w:br/>
        <w:t xml:space="preserve">        pull_sales_from_shop(shop_doc)</w:t>
        <w:br/>
      </w:r>
    </w:p>
    <w:p>
      <w:r>
        <w:t>push_master_data.sync_hq_to_shops()</w:t>
      </w:r>
    </w:p>
    <w:p>
      <w:r>
        <w:br/>
        <w:t>def sync_hq_to_shops():</w:t>
        <w:br/>
        <w:t xml:space="preserve">    shops = frappe.get_all("Shop Server", filters={"auto_sync_enabled": 1})</w:t>
        <w:br/>
        <w:t xml:space="preserve">    for shop in shops:</w:t>
        <w:br/>
        <w:t xml:space="preserve">        shop_doc = frappe.get_doc("Shop Server", shop.name)</w:t>
        <w:br/>
        <w:t xml:space="preserve">        push_items_to_shop(shop_doc)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